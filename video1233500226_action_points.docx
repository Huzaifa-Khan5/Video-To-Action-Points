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r>
        <w:t>Here's a breakdown of action points from the meeting transcript, focusing on detail:</w:t>
      </w:r>
    </w:p>
    <w:p>
      <w:pPr>
        <w:pStyle w:val="ListBullet"/>
      </w:pPr>
      <w:r>
        <w:t>For Mohammed (or the development team):</w:t>
      </w:r>
      <w:r>
        <w:rPr>
          <w:b/>
        </w:rPr>
      </w:r>
    </w:p>
    <w:p>
      <w:pPr>
        <w:pStyle w:val="ListBullet"/>
      </w:pPr>
      <w:r>
        <w:t>Account Deletion:</w:t>
      </w:r>
      <w:r>
        <w:rPr>
          <w:b/>
        </w:rPr>
        <w:t xml:space="preserve">  Determine whether account deletion will be complete or partial.  Clarify what data will be retained (gender, age, username, nickname).  Get back to the other party with this information.</w:t>
      </w:r>
    </w:p>
    <w:p>
      <w:pPr>
        <w:pStyle w:val="ListBullet"/>
      </w:pPr>
      <w:r>
        <w:t>Consent Management:</w:t>
      </w:r>
      <w:r>
        <w:rPr>
          <w:b/>
        </w:rPr>
        <w:t xml:space="preserve">  Improve the consent process during account creation. The current method ("by clicking continue, you agree") needs improvement for better user privacy control.</w:t>
      </w:r>
    </w:p>
    <w:p>
      <w:pPr>
        <w:pStyle w:val="ListBullet"/>
      </w:pPr>
      <w:r>
        <w:t>Account Creation Feedback:</w:t>
      </w:r>
      <w:r>
        <w:rPr>
          <w:b/>
        </w:rPr>
        <w:t xml:space="preserve"> Implement live validation during registration.  Users should receive immediate feedback on username availability as they type.</w:t>
      </w:r>
    </w:p>
    <w:p>
      <w:pPr>
        <w:pStyle w:val="ListBullet"/>
      </w:pPr>
      <w:r>
        <w:t>Push Notifications:</w:t>
      </w:r>
      <w:r>
        <w:rPr>
          <w:b/>
        </w:rPr>
        <w:t xml:space="preserve">  Develop and implement push notifications (US-001). This includes in-app notifications, notifications received outside the app, and broadcast notifications from admins.  Design the notification UI (currently missing).</w:t>
      </w:r>
    </w:p>
    <w:p>
      <w:pPr>
        <w:pStyle w:val="ListBullet"/>
      </w:pPr>
      <w:r>
        <w:t>User Engagement Feedback Service:</w:t>
      </w:r>
      <w:r>
        <w:rPr>
          <w:b/>
        </w:rPr>
        <w:t xml:space="preserve"> Create a new feature for user feedback beyond existing reviews. This will likely be a quick survey or similar.</w:t>
      </w:r>
    </w:p>
    <w:p>
      <w:pPr>
        <w:pStyle w:val="ListBullet"/>
      </w:pPr>
      <w:r>
        <w:t>Escape User/Skip User in Video Chat:</w:t>
      </w:r>
      <w:r>
        <w:rPr>
          <w:b/>
        </w:rPr>
        <w:t xml:space="preserve"> Implement a clear skip function in the video chat section. Currently, the only method is swiping left or right, which needs clarification and possibly improvement.  Specify swipe direction for skipping vs. returning to the home screen.</w:t>
      </w:r>
    </w:p>
    <w:p>
      <w:pPr>
        <w:pStyle w:val="ListBullet"/>
      </w:pPr>
      <w:r>
        <w:t>Reporting Inappropriate Behavior:</w:t>
      </w:r>
      <w:r>
        <w:rPr>
          <w:b/>
        </w:rPr>
        <w:t xml:space="preserve"> Implement a system to report inappropriate user behavior (not just messages).  Add a missing screen for this workflow.</w:t>
      </w:r>
    </w:p>
    <w:p>
      <w:pPr>
        <w:pStyle w:val="ListBullet"/>
      </w:pPr>
      <w:r>
        <w:t>Skip Timer:</w:t>
      </w:r>
      <w:r>
        <w:rPr>
          <w:b/>
        </w:rPr>
        <w:t xml:space="preserve"> Clarify and implement the five-second skip timer in video chat. Address the "if not subscribed" condition in the requirements (likely can be ignored).</w:t>
      </w:r>
    </w:p>
    <w:p>
      <w:pPr>
        <w:pStyle w:val="ListBullet"/>
      </w:pPr>
      <w:r>
        <w:t>Reporting Inappropriate Messages:</w:t>
      </w:r>
      <w:r>
        <w:rPr>
          <w:b/>
        </w:rPr>
        <w:t xml:space="preserve"> Add functionality to report inappropriate messages. This might be integrated with the user reporting system.</w:t>
      </w:r>
    </w:p>
    <w:p>
      <w:pPr>
        <w:pStyle w:val="ListBullet"/>
      </w:pPr>
      <w:r>
        <w:t>Delete Messages:</w:t>
      </w:r>
      <w:r>
        <w:rPr>
          <w:b/>
        </w:rPr>
        <w:t xml:space="preserve"> Implement the ability to delete messages (currently missing as a dedicated screen, but the flow needs to be added).</w:t>
      </w:r>
    </w:p>
    <w:p>
      <w:pPr>
        <w:pStyle w:val="ListBullet"/>
      </w:pPr>
      <w:r>
        <w:t>Purchase Coins:</w:t>
      </w:r>
      <w:r>
        <w:rPr>
          <w:b/>
        </w:rPr>
        <w:t xml:space="preserve"> Integrate in-app purchases through the app store (Apple/Google Play) rather than handling them within the app.</w:t>
      </w:r>
    </w:p>
    <w:p>
      <w:pPr>
        <w:pStyle w:val="ListBullet"/>
      </w:pPr>
      <w:r>
        <w:t>View Guidelines:</w:t>
      </w:r>
      <w:r>
        <w:rPr>
          <w:b/>
        </w:rPr>
        <w:t xml:space="preserve"> Add a section in settings to view guidelines (privacy policy and terms &amp; conditions), as it's currently inaccessible after login.</w:t>
      </w:r>
    </w:p>
    <w:p>
      <w:pPr>
        <w:pStyle w:val="ListBullet"/>
      </w:pPr>
      <w:r>
        <w:t>Blocking Option:</w:t>
      </w:r>
      <w:r>
        <w:rPr>
          <w:b/>
        </w:rPr>
        <w:t xml:space="preserve"> Add a confirmation screen for the user blocking feature.</w:t>
      </w:r>
    </w:p>
    <w:p>
      <w:pPr>
        <w:pStyle w:val="ListBullet"/>
      </w:pPr>
      <w:r>
        <w:t>Notification Preferences:</w:t>
      </w:r>
      <w:r>
        <w:rPr>
          <w:b/>
        </w:rPr>
        <w:t xml:space="preserve"> Implement a settings screen to allow users to manage push notifications (marketing and other alerts).</w:t>
      </w:r>
    </w:p>
    <w:p>
      <w:pPr>
        <w:pStyle w:val="ListBullet"/>
      </w:pPr>
      <w:r>
        <w:t>Profile Updates:</w:t>
      </w:r>
      <w:r>
        <w:rPr>
          <w:b/>
        </w:rPr>
        <w:t xml:space="preserve"> Implement updates for profile picture, display name, and a visual representation of level progression.</w:t>
      </w:r>
    </w:p>
    <w:p>
      <w:pPr>
        <w:pStyle w:val="ListBullet"/>
      </w:pPr>
      <w:r>
        <w:t>Link Accounts:</w:t>
      </w:r>
      <w:r>
        <w:rPr>
          <w:b/>
        </w:rPr>
        <w:t xml:space="preserve">  Implement account linking functionality. Clarify whether multiple accounts can be linked simultaneously or if it's a one-at-a-time system with account disconnection required for linking a new account.</w:t>
      </w:r>
    </w:p>
    <w:p>
      <w:pPr>
        <w:pStyle w:val="ListBullet"/>
      </w:pPr>
      <w:r>
        <w:t>Create Architecture Diagrams:</w:t>
      </w:r>
      <w:r>
        <w:rPr>
          <w:b/>
        </w:rPr>
        <w:t xml:space="preserve"> Create a general architecture diagram showing how all system components connect, in addition to the ERD for the backend database.</w:t>
      </w:r>
    </w:p>
    <w:p>
      <w:pPr>
        <w:pStyle w:val="ListBullet"/>
      </w:pPr>
      <w:r>
        <w:t>For Hassan (or the database designer):</w:t>
      </w:r>
      <w:r>
        <w:rPr>
          <w:b/>
        </w:rPr>
      </w:r>
    </w:p>
    <w:p>
      <w:pPr>
        <w:pStyle w:val="ListBullet"/>
      </w:pPr>
      <w:r>
        <w:t>ERD Diagram:</w:t>
      </w:r>
      <w:r>
        <w:rPr>
          <w:b/>
        </w:rPr>
        <w:t xml:space="preserve"> Create a detailed Entity-Relationship Diagram (ERD) for the backend database once all features are finalized.  Share this with the team.</w:t>
      </w:r>
    </w:p>
    <w:p>
      <w:pPr>
        <w:pStyle w:val="ListBullet"/>
      </w:pPr>
      <w:r>
        <w:t>Meeting Logistics:</w:t>
      </w:r>
      <w:r>
        <w:rPr>
          <w:b/>
        </w:rPr>
      </w:r>
    </w:p>
    <w:p>
      <w:pPr>
        <w:pStyle w:val="ListBullet"/>
      </w:pPr>
      <w:r>
        <w:t>Confirm Tomorrow's Meeting Time:</w:t>
      </w:r>
      <w:r>
        <w:rPr>
          <w:b/>
        </w:rPr>
        <w:t xml:space="preserve"> Confirm the time for the next meeting (proposed 4 PM for the other party,  equivalent to 6 PM for Hassan) and send out meeting invitations.</w:t>
      </w:r>
    </w:p>
    <w:p>
      <w:r>
        <w:t>This detailed list ensures all aspects of the discussion are addressed.  Remember that priorities might need to be set based on project timelines and resource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